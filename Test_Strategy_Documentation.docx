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Test Strategy &amp; Documentation</w:t>
      </w:r>
    </w:p>
    <w:p>
      <w:pPr>
        <w:pStyle w:val="Heading1"/>
      </w:pPr>
      <w:r>
        <w:t>1. Project Overview</w:t>
      </w:r>
    </w:p>
    <w:p>
      <w:r>
        <w:t>This project contains both UI and API test automation to demonstrate functional validation for interview assessment.</w:t>
      </w:r>
    </w:p>
    <w:p>
      <w:pPr>
        <w:pStyle w:val="Heading1"/>
      </w:pPr>
      <w:r>
        <w:t>2. Scope of Testing</w:t>
      </w:r>
    </w:p>
    <w:p>
      <w:r>
        <w:t>- UI Tests: Login, Add, Edit, Delete item validations</w:t>
      </w:r>
    </w:p>
    <w:p>
      <w:r>
        <w:t>- API Tests: GET, POST, PUT, DELETE endpoints tested using Postman</w:t>
      </w:r>
    </w:p>
    <w:p>
      <w:pPr>
        <w:pStyle w:val="Heading1"/>
      </w:pPr>
      <w:r>
        <w:t>3. Tools &amp; Technologies</w:t>
      </w:r>
    </w:p>
    <w:p>
      <w:r>
        <w:t>- Selenium, JUnit5, Maven</w:t>
      </w:r>
    </w:p>
    <w:p>
      <w:r>
        <w:t>- Postman, Newman</w:t>
      </w:r>
    </w:p>
    <w:p>
      <w:r>
        <w:t>- Java 11, GitHub, OBS Studio (for screen recording)</w:t>
      </w:r>
    </w:p>
    <w:p>
      <w:pPr>
        <w:pStyle w:val="Heading1"/>
      </w:pPr>
      <w:r>
        <w:t>4. Test Types Covered</w:t>
      </w:r>
    </w:p>
    <w:p>
      <w:r>
        <w:t>- Functional UI testing</w:t>
      </w:r>
    </w:p>
    <w:p>
      <w:r>
        <w:t>- REST API endpoint validation</w:t>
      </w:r>
    </w:p>
    <w:p>
      <w:r>
        <w:t>- Positive &amp; Negative scenarios</w:t>
      </w:r>
    </w:p>
    <w:p>
      <w:r>
        <w:t>- Alert handling, DOM element assertions</w:t>
      </w:r>
    </w:p>
    <w:p>
      <w:pPr>
        <w:pStyle w:val="Heading1"/>
      </w:pPr>
      <w:r>
        <w:t>5. Setup Steps</w:t>
      </w:r>
    </w:p>
    <w:p>
      <w:r>
        <w:t>Clone the repository and navigate to the respective folder.</w:t>
      </w:r>
    </w:p>
    <w:p>
      <w:pPr>
        <w:pStyle w:val="ListBullet"/>
      </w:pPr>
      <w:r>
        <w:t>Run UI tests:</w:t>
      </w:r>
    </w:p>
    <w:p>
      <w:pPr>
        <w:pStyle w:val="ListBullet"/>
      </w:pPr>
      <w:r>
        <w:t>git clone git@github.com:kavyaputta92/Tests.git</w:t>
      </w:r>
    </w:p>
    <w:p>
      <w:pPr>
        <w:pStyle w:val="ListBullet"/>
      </w:pPr>
      <w:r>
        <w:t>cd selenium-ui-tests</w:t>
      </w:r>
    </w:p>
    <w:p>
      <w:pPr>
        <w:pStyle w:val="ListBullet"/>
      </w:pPr>
      <w:r>
        <w:t>mvn test</w:t>
      </w:r>
    </w:p>
    <w:p>
      <w:pPr>
        <w:pStyle w:val="ListBullet"/>
      </w:pPr>
      <w:r>
        <w:t>Run API tests:</w:t>
      </w:r>
    </w:p>
    <w:p>
      <w:pPr>
        <w:pStyle w:val="ListBullet"/>
      </w:pPr>
      <w:r>
        <w:t>cd api-tests</w:t>
      </w:r>
    </w:p>
    <w:p>
      <w:pPr>
        <w:pStyle w:val="ListBullet"/>
      </w:pPr>
      <w:r>
        <w:t>newman run api-tests.postman_collection.json</w:t>
      </w:r>
    </w:p>
    <w:p>
      <w:pPr>
        <w:pStyle w:val="Heading1"/>
      </w:pPr>
      <w:r>
        <w:t>6. Folder Structure</w:t>
      </w:r>
    </w:p>
    <w:p>
      <w:r>
        <w:br/>
        <w:t>/Tests</w:t>
        <w:br/>
        <w:t xml:space="preserve"> ├── api-tests/</w:t>
        <w:br/>
        <w:t xml:space="preserve"> │    └── *.postman_collection.json</w:t>
        <w:br/>
        <w:t xml:space="preserve"> └── selenium-ui-tests/</w:t>
        <w:br/>
        <w:t xml:space="preserve">      ├── src/test/java/ui/UITests.java</w:t>
        <w:br/>
        <w:t xml:space="preserve">      └── pom.xml</w:t>
        <w:br/>
      </w:r>
    </w:p>
    <w:p>
      <w:pPr>
        <w:pStyle w:val="Heading1"/>
      </w:pPr>
      <w:r>
        <w:t>7. Reporting</w:t>
      </w:r>
    </w:p>
    <w:p>
      <w:r>
        <w:t>UI Tests: Open surefire report at target/site/surefire-report.html</w:t>
      </w:r>
    </w:p>
    <w:p>
      <w:r>
        <w:t>API Tests: Newman CLI or HTML report</w:t>
      </w:r>
    </w:p>
    <w:p>
      <w:pPr>
        <w:pStyle w:val="Heading1"/>
      </w:pPr>
      <w:r>
        <w:t>8. Recording Test Runs</w:t>
      </w:r>
    </w:p>
    <w:p>
      <w:r>
        <w:t>Use OBS Studio to capture your test execution:</w:t>
      </w:r>
    </w:p>
    <w:p>
      <w:r>
        <w:t>- Launch OBS</w:t>
      </w:r>
    </w:p>
    <w:p>
      <w:r>
        <w:t>- Add Display Capture source</w:t>
      </w:r>
    </w:p>
    <w:p>
      <w:r>
        <w:t>- Click 'Start Recording' and run your tests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